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Dear Sir/Madam, </w:t>
      </w:r>
    </w:p>
    <w:p>
      <w:pPr>
        <w:autoSpaceDN w:val="0"/>
        <w:autoSpaceDE w:val="0"/>
        <w:widowControl/>
        <w:spacing w:line="245" w:lineRule="auto" w:before="682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This is in response to your advertisement on  Linkedin,  I am writing to apply for the position of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Software Developer Intern for KONRAD. The resume of my educational qualifications and introduction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is attached with this letter. I humble request you to give me an opportunity for the above post. I will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try my best to satisfy you with my hard work and complete honesty for this. I will always be grateful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 you. </w:t>
      </w:r>
    </w:p>
    <w:p>
      <w:pPr>
        <w:autoSpaceDN w:val="0"/>
        <w:autoSpaceDE w:val="0"/>
        <w:widowControl/>
        <w:spacing w:line="197" w:lineRule="auto" w:before="6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Regards, </w:t>
      </w:r>
    </w:p>
    <w:p>
      <w:pPr>
        <w:autoSpaceDN w:val="0"/>
        <w:autoSpaceDE w:val="0"/>
        <w:widowControl/>
        <w:spacing w:line="197" w:lineRule="auto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Julach Earzan </w:t>
      </w:r>
    </w:p>
    <w:p>
      <w:pPr>
        <w:autoSpaceDN w:val="0"/>
        <w:autoSpaceDE w:val="0"/>
        <w:widowControl/>
        <w:spacing w:line="197" w:lineRule="auto" w:before="23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(+94) 761522781 </w:t>
      </w:r>
    </w:p>
    <w:p>
      <w:pPr>
        <w:autoSpaceDN w:val="0"/>
        <w:autoSpaceDE w:val="0"/>
        <w:widowControl/>
        <w:spacing w:line="197" w:lineRule="auto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jesrilanka@gmail.com </w:t>
      </w:r>
    </w:p>
    <w:sectPr w:rsidR="00FC693F" w:rsidRPr="0006063C" w:rsidSect="00034616">
      <w:pgSz w:w="11906" w:h="16838"/>
      <w:pgMar w:top="740" w:right="1370" w:bottom="1440" w:left="1440" w:header="720" w:footer="720" w:gutter="0"/>
      <w:cols w:space="720" w:num="1" w:equalWidth="0">
        <w:col w:w="909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